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4AE5" w14:textId="77777777" w:rsidR="00C22774" w:rsidRDefault="00000000">
      <w:pPr>
        <w:pStyle w:val="Title"/>
      </w:pPr>
      <w:r>
        <w:t>Milestone 3 Report</w:t>
      </w:r>
    </w:p>
    <w:p w14:paraId="577BF667" w14:textId="77777777" w:rsidR="00C22774" w:rsidRDefault="00000000">
      <w:r>
        <w:t>Role-Based Product Management System in ASP.NET Core MVC</w:t>
      </w:r>
    </w:p>
    <w:p w14:paraId="49A8A4A2" w14:textId="77777777" w:rsidR="00C22774" w:rsidRDefault="00000000">
      <w:r>
        <w:t>Submitted by: Ankit Dwivedi</w:t>
      </w:r>
    </w:p>
    <w:p w14:paraId="65C0C52C" w14:textId="77777777" w:rsidR="00C22774" w:rsidRDefault="00000000">
      <w:pPr>
        <w:pStyle w:val="Heading1"/>
      </w:pPr>
      <w:r>
        <w:t>Problem Statement</w:t>
      </w:r>
    </w:p>
    <w:p w14:paraId="2F591F86" w14:textId="77777777" w:rsidR="00C22774" w:rsidRDefault="00000000">
      <w:r>
        <w:t>The goal is to develop a Role-Based Product Management System using ASP.NET Core MVC. The system ensures secure authentication, authorization, and product management with role restrictions:</w:t>
      </w:r>
      <w:r>
        <w:br/>
        <w:t>- Admin: Full control (Create, Edit, Delete).</w:t>
      </w:r>
      <w:r>
        <w:br/>
        <w:t>- Manager: Limited access (View, Edit).</w:t>
      </w:r>
      <w:r>
        <w:br/>
        <w:t>- Both roles should have access to Product Listing.</w:t>
      </w:r>
    </w:p>
    <w:p w14:paraId="091B18CC" w14:textId="77777777" w:rsidR="00C22774" w:rsidRDefault="00000000">
      <w:pPr>
        <w:pStyle w:val="Heading1"/>
      </w:pPr>
      <w:r>
        <w:t>Requirements</w:t>
      </w:r>
    </w:p>
    <w:p w14:paraId="6F92F7AA" w14:textId="77777777" w:rsidR="00C22774" w:rsidRDefault="00000000">
      <w:r>
        <w:t>1. User Authentication &amp; Security</w:t>
      </w:r>
      <w:r>
        <w:br/>
        <w:t>- Secure registration and login using ASP.NET Identity.</w:t>
      </w:r>
      <w:r>
        <w:br/>
        <w:t>- Enforce password policies (min 8 chars, uppercase, special char).</w:t>
      </w:r>
      <w:r>
        <w:br/>
        <w:t>- Use SignInManager for login and UserManager for role assignment.</w:t>
      </w:r>
      <w:r>
        <w:br/>
        <w:t>- Ensure HTTPS and use Data Protection API for sensitive data.</w:t>
      </w:r>
      <w:r>
        <w:br/>
      </w:r>
      <w:r>
        <w:br/>
        <w:t>2. Role-Based Authorization</w:t>
      </w:r>
      <w:r>
        <w:br/>
        <w:t>- Admin → Create, Edit, Delete.</w:t>
      </w:r>
      <w:r>
        <w:br/>
        <w:t>- Manager → Edit, View only.</w:t>
      </w:r>
      <w:r>
        <w:br/>
        <w:t>- Implement using [Authorize(Roles="...")].</w:t>
      </w:r>
      <w:r>
        <w:br/>
      </w:r>
      <w:r>
        <w:br/>
        <w:t>3. Secure MVC Application</w:t>
      </w:r>
      <w:r>
        <w:br/>
        <w:t>- Use [Authorize] attributes properly.</w:t>
      </w:r>
      <w:r>
        <w:br/>
        <w:t>- Add CSRF protection (@Html.AntiForgeryToken()).</w:t>
      </w:r>
      <w:r>
        <w:br/>
        <w:t>- Show “Access Denied” for unauthorized users.</w:t>
      </w:r>
      <w:r>
        <w:br/>
      </w:r>
      <w:r>
        <w:br/>
        <w:t>4. Product Management Features</w:t>
      </w:r>
      <w:r>
        <w:br/>
        <w:t>- CRUD operations with role restrictions.</w:t>
      </w:r>
      <w:r>
        <w:br/>
        <w:t>- Proper redirects and success/error messages.</w:t>
      </w:r>
      <w:r>
        <w:br/>
        <w:t>- Store product prices securely using Data Protection.</w:t>
      </w:r>
      <w:r>
        <w:br/>
      </w:r>
    </w:p>
    <w:p w14:paraId="74341F61" w14:textId="77777777" w:rsidR="00C22774" w:rsidRDefault="00000000">
      <w:pPr>
        <w:pStyle w:val="Heading1"/>
      </w:pPr>
      <w:r>
        <w:lastRenderedPageBreak/>
        <w:t>Implementation Steps</w:t>
      </w:r>
    </w:p>
    <w:p w14:paraId="0EA4B85D" w14:textId="77777777" w:rsidR="00C22774" w:rsidRDefault="00000000">
      <w:pPr>
        <w:pStyle w:val="Heading2"/>
      </w:pPr>
      <w:r>
        <w:t>Step 1: Project Creation</w:t>
      </w:r>
    </w:p>
    <w:p w14:paraId="60417F75" w14:textId="77777777" w:rsidR="00C22774" w:rsidRDefault="00000000">
      <w:r>
        <w:t>dotnet new mvc -o RoleBasedProductManagement_MVC</w:t>
      </w:r>
      <w:r>
        <w:br/>
        <w:t>cd RoleBasedProductManagement_MVC</w:t>
      </w:r>
    </w:p>
    <w:p w14:paraId="4BC383C5" w14:textId="77777777" w:rsidR="00C22774" w:rsidRDefault="00000000">
      <w:pPr>
        <w:pStyle w:val="Heading2"/>
      </w:pPr>
      <w:r>
        <w:t>Step 2: Package Installation</w:t>
      </w:r>
    </w:p>
    <w:p w14:paraId="26A2F55C" w14:textId="77777777" w:rsidR="00C22774" w:rsidRDefault="00000000">
      <w:r>
        <w:t>dotnet add package Microsoft.AspNetCore.Identity.EntityFrameworkCore</w:t>
      </w:r>
      <w:r>
        <w:br/>
        <w:t>dotnet add package Microsoft.AspNetCore.Identity.UI</w:t>
      </w:r>
      <w:r>
        <w:br/>
        <w:t>dotnet add package Microsoft.EntityFrameworkCore.SqlServer</w:t>
      </w:r>
      <w:r>
        <w:br/>
        <w:t>dotnet add package Microsoft.EntityFrameworkCore.Tools</w:t>
      </w:r>
      <w:r>
        <w:br/>
        <w:t>dotnet add package Microsoft.AspNetCore.DataProtection</w:t>
      </w:r>
    </w:p>
    <w:p w14:paraId="54AB8743" w14:textId="77777777" w:rsidR="00C22774" w:rsidRDefault="00000000">
      <w:pPr>
        <w:pStyle w:val="Heading2"/>
      </w:pPr>
      <w:r>
        <w:t>Step 3: Folder Structure</w:t>
      </w:r>
    </w:p>
    <w:p w14:paraId="5371020F" w14:textId="77777777" w:rsidR="00C22774" w:rsidRDefault="00000000">
      <w:r>
        <w:t>Created Controllers, Models, Data, Views/Account, Views/Product, wwwroot</w:t>
      </w:r>
    </w:p>
    <w:p w14:paraId="3168E8CB" w14:textId="77777777" w:rsidR="00C22774" w:rsidRDefault="00000000">
      <w:pPr>
        <w:pStyle w:val="Heading2"/>
      </w:pPr>
      <w:r>
        <w:t>Step 4: Database Context</w:t>
      </w:r>
    </w:p>
    <w:p w14:paraId="20B78A71" w14:textId="77777777" w:rsidR="00C22774" w:rsidRDefault="00000000">
      <w:r>
        <w:t>public class ApplicationDbContext : IdentityDbContext&lt;ApplicationUser&gt;</w:t>
      </w:r>
      <w:r>
        <w:br/>
        <w:t>{</w:t>
      </w:r>
      <w:r>
        <w:br/>
        <w:t xml:space="preserve">    public ApplicationDbContext(DbContextOptions&lt;ApplicationDbContext&gt; options) : base(options) { }</w:t>
      </w:r>
      <w:r>
        <w:br/>
        <w:t xml:space="preserve">    public DbSet&lt;Product&gt; Products { get; set; }</w:t>
      </w:r>
      <w:r>
        <w:br/>
        <w:t>}</w:t>
      </w:r>
    </w:p>
    <w:p w14:paraId="3C46CA99" w14:textId="77777777" w:rsidR="00C22774" w:rsidRDefault="00000000">
      <w:pPr>
        <w:pStyle w:val="Heading2"/>
      </w:pPr>
      <w:r>
        <w:t>Step 5: Identity Setup</w:t>
      </w:r>
    </w:p>
    <w:p w14:paraId="02D7163E" w14:textId="77777777" w:rsidR="00C22774" w:rsidRDefault="00000000">
      <w:r>
        <w:t>builder.Services.AddIdentity&lt;ApplicationUser, IdentityRole&gt;(options =&gt;</w:t>
      </w:r>
      <w:r>
        <w:br/>
        <w:t>{</w:t>
      </w:r>
      <w:r>
        <w:br/>
        <w:t xml:space="preserve">    options.Password.RequiredLength = 8;</w:t>
      </w:r>
      <w:r>
        <w:br/>
        <w:t xml:space="preserve">    options.Password.RequireUppercase = true;</w:t>
      </w:r>
      <w:r>
        <w:br/>
        <w:t xml:space="preserve">    options.Password.RequireNonAlphanumeric = true;</w:t>
      </w:r>
      <w:r>
        <w:br/>
        <w:t>})</w:t>
      </w:r>
      <w:r>
        <w:br/>
        <w:t>.AddEntityFrameworkStores&lt;ApplicationDbContext&gt;()</w:t>
      </w:r>
      <w:r>
        <w:br/>
        <w:t>.AddDefaultTokenProviders()</w:t>
      </w:r>
      <w:r>
        <w:br/>
        <w:t>.AddDefaultUI();</w:t>
      </w:r>
    </w:p>
    <w:p w14:paraId="107D0704" w14:textId="77777777" w:rsidR="00C22774" w:rsidRDefault="00000000">
      <w:pPr>
        <w:pStyle w:val="Heading2"/>
      </w:pPr>
      <w:r>
        <w:t>Step 6: Role Seeding</w:t>
      </w:r>
    </w:p>
    <w:p w14:paraId="2782EAAA" w14:textId="77777777" w:rsidR="00C22774" w:rsidRDefault="00000000">
      <w:r>
        <w:t>DbInitializer ensures Admin and Manager roles exist in the DB.</w:t>
      </w:r>
    </w:p>
    <w:p w14:paraId="64714DCD" w14:textId="77777777" w:rsidR="00C22774" w:rsidRDefault="00000000">
      <w:pPr>
        <w:pStyle w:val="Heading2"/>
      </w:pPr>
      <w:r>
        <w:t>Step 7: User Registration</w:t>
      </w:r>
    </w:p>
    <w:p w14:paraId="69C2ADB4" w14:textId="77777777" w:rsidR="00C22774" w:rsidRDefault="00000000">
      <w:r>
        <w:t>Register.cshtml updated with Email, Password, ConfirmPassword, and Role dropdown (Admin/Manager).</w:t>
      </w:r>
    </w:p>
    <w:p w14:paraId="6C8EB25F" w14:textId="77777777" w:rsidR="00C22774" w:rsidRDefault="00000000">
      <w:pPr>
        <w:pStyle w:val="Heading2"/>
      </w:pPr>
      <w:r>
        <w:lastRenderedPageBreak/>
        <w:t>Step 8: Product Model</w:t>
      </w:r>
    </w:p>
    <w:p w14:paraId="395DDA80" w14:textId="77777777" w:rsidR="00C22774" w:rsidRDefault="00000000">
      <w:r>
        <w:t>public class Product {</w:t>
      </w:r>
      <w:r>
        <w:br/>
        <w:t xml:space="preserve">    public int Id { get; set; }</w:t>
      </w:r>
      <w:r>
        <w:br/>
        <w:t xml:space="preserve">    public string Name { get; set; }</w:t>
      </w:r>
      <w:r>
        <w:br/>
      </w:r>
      <w:r>
        <w:br/>
        <w:t xml:space="preserve">    [NotMapped] public decimal Price { get; set; }</w:t>
      </w:r>
      <w:r>
        <w:br/>
        <w:t xml:space="preserve">    public string EncryptedPrice { get; set; }</w:t>
      </w:r>
      <w:r>
        <w:br/>
        <w:t>}</w:t>
      </w:r>
    </w:p>
    <w:p w14:paraId="6094413B" w14:textId="77777777" w:rsidR="00C22774" w:rsidRDefault="00000000">
      <w:pPr>
        <w:pStyle w:val="Heading2"/>
      </w:pPr>
      <w:r>
        <w:t>Step 9: ProductController</w:t>
      </w:r>
    </w:p>
    <w:p w14:paraId="32976161" w14:textId="77777777" w:rsidR="00C22774" w:rsidRDefault="00000000">
      <w:r>
        <w:t>Implemented CRUD with role restrictions.</w:t>
      </w:r>
      <w:r>
        <w:br/>
        <w:t>- Admin → Create, Edit, Delete.</w:t>
      </w:r>
      <w:r>
        <w:br/>
        <w:t>- Manager → Edit, View.</w:t>
      </w:r>
      <w:r>
        <w:br/>
        <w:t>Used Data Protection API to encrypt product prices.</w:t>
      </w:r>
    </w:p>
    <w:p w14:paraId="747FA41F" w14:textId="77777777" w:rsidR="00C22774" w:rsidRDefault="00000000">
      <w:pPr>
        <w:pStyle w:val="Heading2"/>
      </w:pPr>
      <w:r>
        <w:t>Step 10: Views</w:t>
      </w:r>
    </w:p>
    <w:p w14:paraId="5FC829F4" w14:textId="77777777" w:rsidR="00C22774" w:rsidRDefault="00000000">
      <w:r>
        <w:t>ProductList.cshtml, CreateProduct.cshtml, EditProduct.cshtml, and AccessDenied.cshtml created with Bootstrap.</w:t>
      </w:r>
    </w:p>
    <w:p w14:paraId="1CFE56AD" w14:textId="77777777" w:rsidR="00C22774" w:rsidRDefault="00000000">
      <w:pPr>
        <w:pStyle w:val="Heading2"/>
      </w:pPr>
      <w:r>
        <w:t>Step 11: UI Enhancements</w:t>
      </w:r>
    </w:p>
    <w:p w14:paraId="644FE6F0" w14:textId="77777777" w:rsidR="00C22774" w:rsidRDefault="00000000">
      <w:r>
        <w:t>Bootstrap navbar added in _Layout.cshtml with role-aware links and success/error messages using TempData.</w:t>
      </w:r>
    </w:p>
    <w:p w14:paraId="685B78F3" w14:textId="77777777" w:rsidR="00C22774" w:rsidRDefault="00000000">
      <w:pPr>
        <w:pStyle w:val="Heading2"/>
      </w:pPr>
      <w:r>
        <w:t>Step 12: Database Migration</w:t>
      </w:r>
    </w:p>
    <w:p w14:paraId="183BF479" w14:textId="77777777" w:rsidR="00C22774" w:rsidRDefault="00000000">
      <w:r>
        <w:t>dotnet ef migrations add InitialCreate</w:t>
      </w:r>
      <w:r>
        <w:br/>
        <w:t>dotnet ef database update</w:t>
      </w:r>
    </w:p>
    <w:p w14:paraId="4F1E728A" w14:textId="77777777" w:rsidR="00C22774" w:rsidRDefault="00000000">
      <w:pPr>
        <w:pStyle w:val="Heading1"/>
      </w:pPr>
      <w:r>
        <w:t>Testing &amp; Outputs</w:t>
      </w:r>
    </w:p>
    <w:p w14:paraId="5E1CF4E4" w14:textId="77777777" w:rsidR="00C22774" w:rsidRDefault="00000000">
      <w:r>
        <w:t>Test Case 1: Admin Registration</w:t>
      </w:r>
      <w:r>
        <w:br/>
        <w:t>- Email: admin@test.com | Password: Admin@123 | Role: Admin</w:t>
      </w:r>
      <w:r>
        <w:br/>
        <w:t>- Can create, edit, delete products.</w:t>
      </w:r>
      <w:r>
        <w:br/>
      </w:r>
      <w:r>
        <w:br/>
        <w:t>Test Case 2: Manager Registration</w:t>
      </w:r>
      <w:r>
        <w:br/>
        <w:t>- Email: manager@test.com | Password: Manager@123 | Role: Manager</w:t>
      </w:r>
      <w:r>
        <w:br/>
        <w:t>- Can edit/view products but cannot delete.</w:t>
      </w:r>
      <w:r>
        <w:br/>
      </w:r>
      <w:r>
        <w:br/>
        <w:t>Test Case 3: Product Creation (Admin)</w:t>
      </w:r>
      <w:r>
        <w:br/>
        <w:t>- Creates Laptop (1200). Success message shown.</w:t>
      </w:r>
      <w:r>
        <w:br/>
      </w:r>
      <w:r>
        <w:br/>
        <w:t>Test Case 4: Product Edit (Manager)</w:t>
      </w:r>
      <w:r>
        <w:br/>
        <w:t>- Updates Laptop price to 1100. Success message shown.</w:t>
      </w:r>
      <w:r>
        <w:br/>
      </w:r>
      <w:r>
        <w:br/>
        <w:t>Test Case 5: Unauthorized Delete (Manager)</w:t>
      </w:r>
      <w:r>
        <w:br/>
      </w:r>
      <w:r>
        <w:lastRenderedPageBreak/>
        <w:t>- Manager tries to delete → Access Denied page shown.</w:t>
      </w:r>
      <w:r>
        <w:br/>
      </w:r>
      <w:r>
        <w:br/>
        <w:t>Test Case 6: Database Security</w:t>
      </w:r>
      <w:r>
        <w:br/>
        <w:t>- DB shows encrypted price, UI decrypts before displaying.</w:t>
      </w:r>
    </w:p>
    <w:p w14:paraId="17EBCA17" w14:textId="77777777" w:rsidR="00C22774" w:rsidRDefault="00000000">
      <w:pPr>
        <w:pStyle w:val="Heading1"/>
      </w:pPr>
      <w:r>
        <w:t>Conclusion</w:t>
      </w:r>
    </w:p>
    <w:p w14:paraId="4BB4801D" w14:textId="011E7C76" w:rsidR="00C22774" w:rsidRDefault="00000000">
      <w:r>
        <w:t>This project successfully implements a secure, role-based product management system with:</w:t>
      </w:r>
      <w:r>
        <w:br/>
        <w:t>- Authentication &amp; Authorization using ASP.NET Identity.</w:t>
      </w:r>
      <w:r>
        <w:br/>
        <w:t>- Admin/Manager roles enforced with [Authorize].</w:t>
      </w:r>
      <w:r>
        <w:br/>
        <w:t>- Data Protection API for secure price storage.</w:t>
      </w:r>
      <w:r>
        <w:br/>
        <w:t>- Password policies for strong authentication.</w:t>
      </w:r>
      <w:r>
        <w:br/>
        <w:t>- Bootstrap UI with feedback messages.</w:t>
      </w:r>
    </w:p>
    <w:sectPr w:rsidR="00C227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503192">
    <w:abstractNumId w:val="8"/>
  </w:num>
  <w:num w:numId="2" w16cid:durableId="1201548637">
    <w:abstractNumId w:val="6"/>
  </w:num>
  <w:num w:numId="3" w16cid:durableId="1838032305">
    <w:abstractNumId w:val="5"/>
  </w:num>
  <w:num w:numId="4" w16cid:durableId="387076680">
    <w:abstractNumId w:val="4"/>
  </w:num>
  <w:num w:numId="5" w16cid:durableId="1511411587">
    <w:abstractNumId w:val="7"/>
  </w:num>
  <w:num w:numId="6" w16cid:durableId="1200124721">
    <w:abstractNumId w:val="3"/>
  </w:num>
  <w:num w:numId="7" w16cid:durableId="934050497">
    <w:abstractNumId w:val="2"/>
  </w:num>
  <w:num w:numId="8" w16cid:durableId="2073847691">
    <w:abstractNumId w:val="1"/>
  </w:num>
  <w:num w:numId="9" w16cid:durableId="139461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5A2"/>
    <w:rsid w:val="0015074B"/>
    <w:rsid w:val="00265058"/>
    <w:rsid w:val="0029639D"/>
    <w:rsid w:val="00326F90"/>
    <w:rsid w:val="00AA1D8D"/>
    <w:rsid w:val="00B47730"/>
    <w:rsid w:val="00C227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73F96"/>
  <w14:defaultImageDpi w14:val="300"/>
  <w15:docId w15:val="{4A30D5B8-1064-48B2-81E1-CDA0FF6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Dwivedi</cp:lastModifiedBy>
  <cp:revision>2</cp:revision>
  <dcterms:created xsi:type="dcterms:W3CDTF">2025-08-30T06:29:00Z</dcterms:created>
  <dcterms:modified xsi:type="dcterms:W3CDTF">2025-08-30T06:29:00Z</dcterms:modified>
  <cp:category/>
</cp:coreProperties>
</file>